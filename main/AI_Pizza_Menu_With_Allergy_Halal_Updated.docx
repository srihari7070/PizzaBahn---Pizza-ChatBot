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🍕 AI Pizza Delivery Service – Full Menu</w:t>
      </w:r>
    </w:p>
    <w:p>
      <w:r>
        <w:t>Authentic. Fresh. Irresistible.</w:t>
      </w:r>
    </w:p>
    <w:p>
      <w:pPr>
        <w:pStyle w:val="Heading1"/>
      </w:pPr>
      <w:r>
        <w:t>🔹 Pizzas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Price (€)</w:t>
            </w:r>
          </w:p>
        </w:tc>
      </w:tr>
      <w:tr>
        <w:tc>
          <w:tcPr>
            <w:tcW w:type="dxa" w:w="1728"/>
          </w:tcPr>
          <w:p>
            <w:r>
              <w:t>P1</w:t>
            </w:r>
          </w:p>
        </w:tc>
        <w:tc>
          <w:tcPr>
            <w:tcW w:type="dxa" w:w="1728"/>
          </w:tcPr>
          <w:p>
            <w:r>
              <w:t>Margherita</w:t>
            </w:r>
          </w:p>
        </w:tc>
        <w:tc>
          <w:tcPr>
            <w:tcW w:type="dxa" w:w="1728"/>
          </w:tcPr>
          <w:p>
            <w:r>
              <w:t>Vegetarian (Halal)</w:t>
            </w:r>
          </w:p>
        </w:tc>
        <w:tc>
          <w:tcPr>
            <w:tcW w:type="dxa" w:w="1728"/>
          </w:tcPr>
          <w:p>
            <w:r>
              <w:t>Tomato sauce, mozzarella, fresh basil | Contains dairy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</w:tr>
      <w:tr>
        <w:tc>
          <w:tcPr>
            <w:tcW w:type="dxa" w:w="1728"/>
          </w:tcPr>
          <w:p>
            <w:r>
              <w:t>P2</w:t>
            </w:r>
          </w:p>
        </w:tc>
        <w:tc>
          <w:tcPr>
            <w:tcW w:type="dxa" w:w="1728"/>
          </w:tcPr>
          <w:p>
            <w:r>
              <w:t>Veggie Supreme</w:t>
            </w:r>
          </w:p>
        </w:tc>
        <w:tc>
          <w:tcPr>
            <w:tcW w:type="dxa" w:w="1728"/>
          </w:tcPr>
          <w:p>
            <w:r>
              <w:t>Vegetarian (Halal)</w:t>
            </w:r>
          </w:p>
        </w:tc>
        <w:tc>
          <w:tcPr>
            <w:tcW w:type="dxa" w:w="1728"/>
          </w:tcPr>
          <w:p>
            <w:r>
              <w:t>Bell peppers, mushrooms, red onions, olives, mozzarella | Contains dairy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</w:tr>
      <w:tr>
        <w:tc>
          <w:tcPr>
            <w:tcW w:type="dxa" w:w="1728"/>
          </w:tcPr>
          <w:p>
            <w:r>
              <w:t>P3</w:t>
            </w:r>
          </w:p>
        </w:tc>
        <w:tc>
          <w:tcPr>
            <w:tcW w:type="dxa" w:w="1728"/>
          </w:tcPr>
          <w:p>
            <w:r>
              <w:t>Four Cheese | Contains dairy</w:t>
            </w:r>
          </w:p>
        </w:tc>
        <w:tc>
          <w:tcPr>
            <w:tcW w:type="dxa" w:w="1728"/>
          </w:tcPr>
          <w:p>
            <w:r>
              <w:t>Vegetarian (Halal)</w:t>
            </w:r>
          </w:p>
        </w:tc>
        <w:tc>
          <w:tcPr>
            <w:tcW w:type="dxa" w:w="1728"/>
          </w:tcPr>
          <w:p>
            <w:r>
              <w:t>Mozzarella, cheddar, parmesan, gorgonzola | Contains dairy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</w:tr>
      <w:tr>
        <w:tc>
          <w:tcPr>
            <w:tcW w:type="dxa" w:w="1728"/>
          </w:tcPr>
          <w:p>
            <w:r>
              <w:t>P4</w:t>
            </w:r>
          </w:p>
        </w:tc>
        <w:tc>
          <w:tcPr>
            <w:tcW w:type="dxa" w:w="1728"/>
          </w:tcPr>
          <w:p>
            <w:r>
              <w:t>Spicy Paneer | Contains dairy</w:t>
            </w:r>
          </w:p>
        </w:tc>
        <w:tc>
          <w:tcPr>
            <w:tcW w:type="dxa" w:w="1728"/>
          </w:tcPr>
          <w:p>
            <w:r>
              <w:t>Vegetarian (Halal)</w:t>
            </w:r>
          </w:p>
        </w:tc>
        <w:tc>
          <w:tcPr>
            <w:tcW w:type="dxa" w:w="1728"/>
          </w:tcPr>
          <w:p>
            <w:r>
              <w:t>Paneer cubes, green chilies, red onion, tikka sauce, mozzarella | Contains dairy</w:t>
            </w:r>
          </w:p>
        </w:tc>
        <w:tc>
          <w:tcPr>
            <w:tcW w:type="dxa" w:w="1728"/>
          </w:tcPr>
          <w:p>
            <w:r>
              <w:t>10.50</w:t>
            </w:r>
          </w:p>
        </w:tc>
      </w:tr>
      <w:tr>
        <w:tc>
          <w:tcPr>
            <w:tcW w:type="dxa" w:w="1728"/>
          </w:tcPr>
          <w:p>
            <w:r>
              <w:t>P5</w:t>
            </w:r>
          </w:p>
        </w:tc>
        <w:tc>
          <w:tcPr>
            <w:tcW w:type="dxa" w:w="1728"/>
          </w:tcPr>
          <w:p>
            <w:r>
              <w:t>Mediterranean Garden</w:t>
            </w:r>
          </w:p>
        </w:tc>
        <w:tc>
          <w:tcPr>
            <w:tcW w:type="dxa" w:w="1728"/>
          </w:tcPr>
          <w:p>
            <w:r>
              <w:t>Vegetarian (Halal)</w:t>
            </w:r>
          </w:p>
        </w:tc>
        <w:tc>
          <w:tcPr>
            <w:tcW w:type="dxa" w:w="1728"/>
          </w:tcPr>
          <w:p>
            <w:r>
              <w:t>Sun-dried tomatoes, feta, black olives, spinach, red onion</w:t>
            </w:r>
          </w:p>
        </w:tc>
        <w:tc>
          <w:tcPr>
            <w:tcW w:type="dxa" w:w="1728"/>
          </w:tcPr>
          <w:p>
            <w:r>
              <w:t>10.50</w:t>
            </w:r>
          </w:p>
        </w:tc>
      </w:tr>
      <w:tr>
        <w:tc>
          <w:tcPr>
            <w:tcW w:type="dxa" w:w="1728"/>
          </w:tcPr>
          <w:p>
            <w:r>
              <w:t>P6</w:t>
            </w:r>
          </w:p>
        </w:tc>
        <w:tc>
          <w:tcPr>
            <w:tcW w:type="dxa" w:w="1728"/>
          </w:tcPr>
          <w:p>
            <w:r>
              <w:t>Vegan Delight (Halal)</w:t>
            </w:r>
          </w:p>
        </w:tc>
        <w:tc>
          <w:tcPr>
            <w:tcW w:type="dxa" w:w="1728"/>
          </w:tcPr>
          <w:p>
            <w:r>
              <w:t>Vegan (Halal)</w:t>
            </w:r>
          </w:p>
        </w:tc>
        <w:tc>
          <w:tcPr>
            <w:tcW w:type="dxa" w:w="1728"/>
          </w:tcPr>
          <w:p>
            <w:r>
              <w:t>Vegan cheese, cherry tomatoes, olives, spinach, red onion (Halal) | Contains dairy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</w:tr>
      <w:tr>
        <w:tc>
          <w:tcPr>
            <w:tcW w:type="dxa" w:w="1728"/>
          </w:tcPr>
          <w:p>
            <w:r>
              <w:t>P7</w:t>
            </w:r>
          </w:p>
        </w:tc>
        <w:tc>
          <w:tcPr>
            <w:tcW w:type="dxa" w:w="1728"/>
          </w:tcPr>
          <w:p>
            <w:r>
              <w:t>Spicy Vegan Inferno (Halal)</w:t>
            </w:r>
          </w:p>
        </w:tc>
        <w:tc>
          <w:tcPr>
            <w:tcW w:type="dxa" w:w="1728"/>
          </w:tcPr>
          <w:p>
            <w:r>
              <w:t>Vegan (Halal)</w:t>
            </w:r>
          </w:p>
        </w:tc>
        <w:tc>
          <w:tcPr>
            <w:tcW w:type="dxa" w:w="1728"/>
          </w:tcPr>
          <w:p>
            <w:r>
              <w:t>Vegan cheese, chili flakes, jalapeños, olives, hot tomato sauce (Halal) | Contains dairy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</w:tr>
      <w:tr>
        <w:tc>
          <w:tcPr>
            <w:tcW w:type="dxa" w:w="1728"/>
          </w:tcPr>
          <w:p>
            <w:r>
              <w:t>P8</w:t>
            </w:r>
          </w:p>
        </w:tc>
        <w:tc>
          <w:tcPr>
            <w:tcW w:type="dxa" w:w="1728"/>
          </w:tcPr>
          <w:p>
            <w:r>
              <w:t>Vegan Pesto Paradise (Halal) | Contains nuts</w:t>
            </w:r>
          </w:p>
        </w:tc>
        <w:tc>
          <w:tcPr>
            <w:tcW w:type="dxa" w:w="1728"/>
          </w:tcPr>
          <w:p>
            <w:r>
              <w:t>Vegan (Halal)</w:t>
            </w:r>
          </w:p>
        </w:tc>
        <w:tc>
          <w:tcPr>
            <w:tcW w:type="dxa" w:w="1728"/>
          </w:tcPr>
          <w:p>
            <w:r>
              <w:t>Vegan pesto, artichokes, arugula, cherry tomatoes (Halal) | Contains nuts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</w:tr>
      <w:tr>
        <w:tc>
          <w:tcPr>
            <w:tcW w:type="dxa" w:w="1728"/>
          </w:tcPr>
          <w:p>
            <w:r>
              <w:t>P9</w:t>
            </w:r>
          </w:p>
        </w:tc>
        <w:tc>
          <w:tcPr>
            <w:tcW w:type="dxa" w:w="1728"/>
          </w:tcPr>
          <w:p>
            <w:r>
              <w:t>BBQ Jackfruit</w:t>
            </w:r>
          </w:p>
        </w:tc>
        <w:tc>
          <w:tcPr>
            <w:tcW w:type="dxa" w:w="1728"/>
          </w:tcPr>
          <w:p>
            <w:r>
              <w:t>Vegan (Halal)</w:t>
            </w:r>
          </w:p>
        </w:tc>
        <w:tc>
          <w:tcPr>
            <w:tcW w:type="dxa" w:w="1728"/>
          </w:tcPr>
          <w:p>
            <w:r>
              <w:t>BBQ jackfruit, vegan cheese, red onions, coriander (Halal) | Contains dairy</w:t>
            </w:r>
          </w:p>
        </w:tc>
        <w:tc>
          <w:tcPr>
            <w:tcW w:type="dxa" w:w="1728"/>
          </w:tcPr>
          <w:p>
            <w:r>
              <w:t>10.50</w:t>
            </w:r>
          </w:p>
        </w:tc>
      </w:tr>
      <w:tr>
        <w:tc>
          <w:tcPr>
            <w:tcW w:type="dxa" w:w="1728"/>
          </w:tcPr>
          <w:p>
            <w:r>
              <w:t>P10</w:t>
            </w:r>
          </w:p>
        </w:tc>
        <w:tc>
          <w:tcPr>
            <w:tcW w:type="dxa" w:w="1728"/>
          </w:tcPr>
          <w:p>
            <w:r>
              <w:t>Vegan Mushroom Madness (Halal)</w:t>
            </w:r>
          </w:p>
        </w:tc>
        <w:tc>
          <w:tcPr>
            <w:tcW w:type="dxa" w:w="1728"/>
          </w:tcPr>
          <w:p>
            <w:r>
              <w:t>Vegan (Halal)</w:t>
            </w:r>
          </w:p>
        </w:tc>
        <w:tc>
          <w:tcPr>
            <w:tcW w:type="dxa" w:w="1728"/>
          </w:tcPr>
          <w:p>
            <w:r>
              <w:t>Mushrooms, garlic oil, spinach, vegan mozzarella (Halal) | Contains dairy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</w:tr>
      <w:tr>
        <w:tc>
          <w:tcPr>
            <w:tcW w:type="dxa" w:w="1728"/>
          </w:tcPr>
          <w:p>
            <w:r>
              <w:t>P11</w:t>
            </w:r>
          </w:p>
        </w:tc>
        <w:tc>
          <w:tcPr>
            <w:tcW w:type="dxa" w:w="1728"/>
          </w:tcPr>
          <w:p>
            <w:r>
              <w:t>Pepperoni Feast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Tomato sauce, mozzarella, spicy pepperoni | Contains dairy</w:t>
            </w:r>
          </w:p>
        </w:tc>
        <w:tc>
          <w:tcPr>
            <w:tcW w:type="dxa" w:w="1728"/>
          </w:tcPr>
          <w:p>
            <w:r>
              <w:t>10.50</w:t>
            </w:r>
          </w:p>
        </w:tc>
      </w:tr>
      <w:tr>
        <w:tc>
          <w:tcPr>
            <w:tcW w:type="dxa" w:w="1728"/>
          </w:tcPr>
          <w:p>
            <w:r>
              <w:t>P12</w:t>
            </w:r>
          </w:p>
        </w:tc>
        <w:tc>
          <w:tcPr>
            <w:tcW w:type="dxa" w:w="1728"/>
          </w:tcPr>
          <w:p>
            <w:r>
              <w:t>BBQ Chicken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BBQ sauce, grilled chicken, red onions, mozzarella | Contains dairy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</w:tr>
      <w:tr>
        <w:tc>
          <w:tcPr>
            <w:tcW w:type="dxa" w:w="1728"/>
          </w:tcPr>
          <w:p>
            <w:r>
              <w:t>P13</w:t>
            </w:r>
          </w:p>
        </w:tc>
        <w:tc>
          <w:tcPr>
            <w:tcW w:type="dxa" w:w="1728"/>
          </w:tcPr>
          <w:p>
            <w:r>
              <w:t>Hawaiian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Ham, pineapple, mozzarella, tomato sauce | Contains dairy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</w:tr>
      <w:tr>
        <w:tc>
          <w:tcPr>
            <w:tcW w:type="dxa" w:w="1728"/>
          </w:tcPr>
          <w:p>
            <w:r>
              <w:t>P14</w:t>
            </w:r>
          </w:p>
        </w:tc>
        <w:tc>
          <w:tcPr>
            <w:tcW w:type="dxa" w:w="1728"/>
          </w:tcPr>
          <w:p>
            <w:r>
              <w:t>Chicken Tandoori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Tandoori chicken, red onion, bell peppers, spicy yogurt base</w:t>
            </w:r>
          </w:p>
        </w:tc>
        <w:tc>
          <w:tcPr>
            <w:tcW w:type="dxa" w:w="1728"/>
          </w:tcPr>
          <w:p>
            <w:r>
              <w:t>11.50</w:t>
            </w:r>
          </w:p>
        </w:tc>
      </w:tr>
      <w:tr>
        <w:tc>
          <w:tcPr>
            <w:tcW w:type="dxa" w:w="1728"/>
          </w:tcPr>
          <w:p>
            <w:r>
              <w:t>P15</w:t>
            </w:r>
          </w:p>
        </w:tc>
        <w:tc>
          <w:tcPr>
            <w:tcW w:type="dxa" w:w="1728"/>
          </w:tcPr>
          <w:p>
            <w:r>
              <w:t>Meat Lover’s Special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Pepperoni, sausage, bacon, ham, mozzarella | Contains dairy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P16</w:t>
            </w:r>
          </w:p>
        </w:tc>
        <w:tc>
          <w:tcPr>
            <w:tcW w:type="dxa" w:w="1728"/>
          </w:tcPr>
          <w:p>
            <w:r>
              <w:t>Tuna &amp; Onion</w:t>
            </w:r>
          </w:p>
        </w:tc>
        <w:tc>
          <w:tcPr>
            <w:tcW w:type="dxa" w:w="1728"/>
          </w:tcPr>
          <w:p>
            <w:r>
              <w:t>Non-Veg</w:t>
            </w:r>
          </w:p>
        </w:tc>
        <w:tc>
          <w:tcPr>
            <w:tcW w:type="dxa" w:w="1728"/>
          </w:tcPr>
          <w:p>
            <w:r>
              <w:t>Tuna, red onion, capers, mozzarella | Contains dairy</w:t>
            </w:r>
          </w:p>
        </w:tc>
        <w:tc>
          <w:tcPr>
            <w:tcW w:type="dxa" w:w="1728"/>
          </w:tcPr>
          <w:p>
            <w:r>
              <w:t>10.50</w:t>
            </w:r>
          </w:p>
        </w:tc>
      </w:tr>
    </w:tbl>
    <w:p/>
    <w:p>
      <w:pPr>
        <w:pStyle w:val="Heading1"/>
      </w:pPr>
      <w:r>
        <w:t>➕ Optional Toppings</w:t>
      </w:r>
    </w:p>
    <w:p>
      <w:r>
        <w:t>🧀 Cheese (+€1.00 each): Extra Mozzarella, Vegan Cheese, Parmesan, Goat Cheese, Blue Cheese</w:t>
      </w:r>
    </w:p>
    <w:p>
      <w:r>
        <w:t>🥦 Veggies (+€0.80 each): Mushrooms, Jalapeños, Spinach, Bell Peppers, Cherry Tomatoes, Onions, Olives, Artichokes, Sun-Dried Tomatoes, Arugula</w:t>
      </w:r>
    </w:p>
    <w:p>
      <w:r>
        <w:t>🍖 Meats (+€1.50 each): Pepperoni, Ham, Chicken (Grilled / Tandoori), Bacon, Tuna, Sausage</w:t>
      </w:r>
    </w:p>
    <w:p>
      <w:pPr>
        <w:pStyle w:val="Heading1"/>
      </w:pPr>
      <w:r>
        <w:t>🍟 Extras (Sides)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Price (€)</w:t>
            </w:r>
          </w:p>
        </w:tc>
      </w:tr>
      <w:tr>
        <w:tc>
          <w:tcPr>
            <w:tcW w:type="dxa" w:w="2160"/>
          </w:tcPr>
          <w:p>
            <w:r>
              <w:t>E1</w:t>
            </w:r>
          </w:p>
        </w:tc>
        <w:tc>
          <w:tcPr>
            <w:tcW w:type="dxa" w:w="2160"/>
          </w:tcPr>
          <w:p>
            <w:r>
              <w:t>Garlic Bread (4 pieces) | Contains gluten</w:t>
            </w:r>
          </w:p>
        </w:tc>
        <w:tc>
          <w:tcPr>
            <w:tcW w:type="dxa" w:w="2160"/>
          </w:tcPr>
          <w:p>
            <w:r>
              <w:t>Vegetarian (Halal)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</w:tr>
      <w:tr>
        <w:tc>
          <w:tcPr>
            <w:tcW w:type="dxa" w:w="2160"/>
          </w:tcPr>
          <w:p>
            <w:r>
              <w:t>E2</w:t>
            </w:r>
          </w:p>
        </w:tc>
        <w:tc>
          <w:tcPr>
            <w:tcW w:type="dxa" w:w="2160"/>
          </w:tcPr>
          <w:p>
            <w:r>
              <w:t>Garlic Bread w/ Cheese | Contains dairy | Contains gluten</w:t>
            </w:r>
          </w:p>
        </w:tc>
        <w:tc>
          <w:tcPr>
            <w:tcW w:type="dxa" w:w="2160"/>
          </w:tcPr>
          <w:p>
            <w:r>
              <w:t>Vegetarian (Halal)</w:t>
            </w:r>
          </w:p>
        </w:tc>
        <w:tc>
          <w:tcPr>
            <w:tcW w:type="dxa" w:w="2160"/>
          </w:tcPr>
          <w:p>
            <w:r>
              <w:t>4.50</w:t>
            </w:r>
          </w:p>
        </w:tc>
      </w:tr>
      <w:tr>
        <w:tc>
          <w:tcPr>
            <w:tcW w:type="dxa" w:w="2160"/>
          </w:tcPr>
          <w:p>
            <w:r>
              <w:t>E3</w:t>
            </w:r>
          </w:p>
        </w:tc>
        <w:tc>
          <w:tcPr>
            <w:tcW w:type="dxa" w:w="2160"/>
          </w:tcPr>
          <w:p>
            <w:r>
              <w:t>French Fries</w:t>
            </w:r>
          </w:p>
        </w:tc>
        <w:tc>
          <w:tcPr>
            <w:tcW w:type="dxa" w:w="2160"/>
          </w:tcPr>
          <w:p>
            <w:r>
              <w:t>Vegan (Halal)</w:t>
            </w:r>
          </w:p>
        </w:tc>
        <w:tc>
          <w:tcPr>
            <w:tcW w:type="dxa" w:w="2160"/>
          </w:tcPr>
          <w:p>
            <w:r>
              <w:t>3.50</w:t>
            </w:r>
          </w:p>
        </w:tc>
      </w:tr>
      <w:tr>
        <w:tc>
          <w:tcPr>
            <w:tcW w:type="dxa" w:w="2160"/>
          </w:tcPr>
          <w:p>
            <w:r>
              <w:t>E4</w:t>
            </w:r>
          </w:p>
        </w:tc>
        <w:tc>
          <w:tcPr>
            <w:tcW w:type="dxa" w:w="2160"/>
          </w:tcPr>
          <w:p>
            <w:r>
              <w:t>Mozzarella Sticks (6 pcs) | Contains dairy</w:t>
            </w:r>
          </w:p>
        </w:tc>
        <w:tc>
          <w:tcPr>
            <w:tcW w:type="dxa" w:w="2160"/>
          </w:tcPr>
          <w:p>
            <w:r>
              <w:t>Vegetarian (Halal)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  <w:tr>
        <w:tc>
          <w:tcPr>
            <w:tcW w:type="dxa" w:w="2160"/>
          </w:tcPr>
          <w:p>
            <w:r>
              <w:t>E5</w:t>
            </w:r>
          </w:p>
        </w:tc>
        <w:tc>
          <w:tcPr>
            <w:tcW w:type="dxa" w:w="2160"/>
          </w:tcPr>
          <w:p>
            <w:r>
              <w:t>BBQ Chicken Wings (6 pcs)</w:t>
            </w:r>
          </w:p>
        </w:tc>
        <w:tc>
          <w:tcPr>
            <w:tcW w:type="dxa" w:w="2160"/>
          </w:tcPr>
          <w:p>
            <w:r>
              <w:t>Non-Veg</w:t>
            </w:r>
          </w:p>
        </w:tc>
        <w:tc>
          <w:tcPr>
            <w:tcW w:type="dxa" w:w="2160"/>
          </w:tcPr>
          <w:p>
            <w:r>
              <w:t>6.50</w:t>
            </w:r>
          </w:p>
        </w:tc>
      </w:tr>
      <w:tr>
        <w:tc>
          <w:tcPr>
            <w:tcW w:type="dxa" w:w="2160"/>
          </w:tcPr>
          <w:p>
            <w:r>
              <w:t>E6</w:t>
            </w:r>
          </w:p>
        </w:tc>
        <w:tc>
          <w:tcPr>
            <w:tcW w:type="dxa" w:w="2160"/>
          </w:tcPr>
          <w:p>
            <w:r>
              <w:t>Vegan Cauliflower Bites (Halal)</w:t>
            </w:r>
          </w:p>
        </w:tc>
        <w:tc>
          <w:tcPr>
            <w:tcW w:type="dxa" w:w="2160"/>
          </w:tcPr>
          <w:p>
            <w:r>
              <w:t>Vegan (Halal)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</w:tr>
    </w:tbl>
    <w:p/>
    <w:p>
      <w:pPr>
        <w:pStyle w:val="Heading1"/>
      </w:pPr>
      <w:r>
        <w:t>🥤 Drinks</w:t>
      </w:r>
    </w:p>
    <w:p>
      <w:r>
        <w:t>Soft Drinks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Drink Name</w:t>
            </w:r>
          </w:p>
        </w:tc>
        <w:tc>
          <w:tcPr>
            <w:tcW w:type="dxa" w:w="2160"/>
          </w:tcPr>
          <w:p>
            <w:r>
              <w:t>Size</w:t>
            </w:r>
          </w:p>
        </w:tc>
        <w:tc>
          <w:tcPr>
            <w:tcW w:type="dxa" w:w="2160"/>
          </w:tcPr>
          <w:p>
            <w:r>
              <w:t>Price (€)</w:t>
            </w:r>
          </w:p>
        </w:tc>
      </w:tr>
      <w:tr>
        <w:tc>
          <w:tcPr>
            <w:tcW w:type="dxa" w:w="2160"/>
          </w:tcPr>
          <w:p>
            <w:r>
              <w:t>D1</w:t>
            </w:r>
          </w:p>
        </w:tc>
        <w:tc>
          <w:tcPr>
            <w:tcW w:type="dxa" w:w="2160"/>
          </w:tcPr>
          <w:p>
            <w:r>
              <w:t>Coca-Cola</w:t>
            </w:r>
          </w:p>
        </w:tc>
        <w:tc>
          <w:tcPr>
            <w:tcW w:type="dxa" w:w="2160"/>
          </w:tcPr>
          <w:p>
            <w:r>
              <w:t>330ml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D2</w:t>
            </w:r>
          </w:p>
        </w:tc>
        <w:tc>
          <w:tcPr>
            <w:tcW w:type="dxa" w:w="2160"/>
          </w:tcPr>
          <w:p>
            <w:r>
              <w:t>Fanta Orange</w:t>
            </w:r>
          </w:p>
        </w:tc>
        <w:tc>
          <w:tcPr>
            <w:tcW w:type="dxa" w:w="2160"/>
          </w:tcPr>
          <w:p>
            <w:r>
              <w:t>330ml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D3</w:t>
            </w:r>
          </w:p>
        </w:tc>
        <w:tc>
          <w:tcPr>
            <w:tcW w:type="dxa" w:w="2160"/>
          </w:tcPr>
          <w:p>
            <w:r>
              <w:t>Sprite</w:t>
            </w:r>
          </w:p>
        </w:tc>
        <w:tc>
          <w:tcPr>
            <w:tcW w:type="dxa" w:w="2160"/>
          </w:tcPr>
          <w:p>
            <w:r>
              <w:t>330ml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</w:tr>
      <w:tr>
        <w:tc>
          <w:tcPr>
            <w:tcW w:type="dxa" w:w="2160"/>
          </w:tcPr>
          <w:p>
            <w:r>
              <w:t>D4</w:t>
            </w:r>
          </w:p>
        </w:tc>
        <w:tc>
          <w:tcPr>
            <w:tcW w:type="dxa" w:w="2160"/>
          </w:tcPr>
          <w:p>
            <w:r>
              <w:t>Club Mate</w:t>
            </w:r>
          </w:p>
        </w:tc>
        <w:tc>
          <w:tcPr>
            <w:tcW w:type="dxa" w:w="2160"/>
          </w:tcPr>
          <w:p>
            <w:r>
              <w:t>500ml</w:t>
            </w:r>
          </w:p>
        </w:tc>
        <w:tc>
          <w:tcPr>
            <w:tcW w:type="dxa" w:w="2160"/>
          </w:tcPr>
          <w:p>
            <w:r>
              <w:t>2.50</w:t>
            </w:r>
          </w:p>
        </w:tc>
      </w:tr>
      <w:tr>
        <w:tc>
          <w:tcPr>
            <w:tcW w:type="dxa" w:w="2160"/>
          </w:tcPr>
          <w:p>
            <w:r>
              <w:t>D5</w:t>
            </w:r>
          </w:p>
        </w:tc>
        <w:tc>
          <w:tcPr>
            <w:tcW w:type="dxa" w:w="2160"/>
          </w:tcPr>
          <w:p>
            <w:r>
              <w:t>Sparkling Water</w:t>
            </w:r>
          </w:p>
        </w:tc>
        <w:tc>
          <w:tcPr>
            <w:tcW w:type="dxa" w:w="2160"/>
          </w:tcPr>
          <w:p>
            <w:r>
              <w:t>500ml</w:t>
            </w:r>
          </w:p>
        </w:tc>
        <w:tc>
          <w:tcPr>
            <w:tcW w:type="dxa" w:w="2160"/>
          </w:tcPr>
          <w:p>
            <w:r>
              <w:t>1.50</w:t>
            </w:r>
          </w:p>
        </w:tc>
      </w:tr>
      <w:tr>
        <w:tc>
          <w:tcPr>
            <w:tcW w:type="dxa" w:w="2160"/>
          </w:tcPr>
          <w:p>
            <w:r>
              <w:t>D6</w:t>
            </w:r>
          </w:p>
        </w:tc>
        <w:tc>
          <w:tcPr>
            <w:tcW w:type="dxa" w:w="2160"/>
          </w:tcPr>
          <w:p>
            <w:r>
              <w:t>Still Water</w:t>
            </w:r>
          </w:p>
        </w:tc>
        <w:tc>
          <w:tcPr>
            <w:tcW w:type="dxa" w:w="2160"/>
          </w:tcPr>
          <w:p>
            <w:r>
              <w:t>500ml</w:t>
            </w:r>
          </w:p>
        </w:tc>
        <w:tc>
          <w:tcPr>
            <w:tcW w:type="dxa" w:w="2160"/>
          </w:tcPr>
          <w:p>
            <w:r>
              <w:t>1.50</w:t>
            </w:r>
          </w:p>
        </w:tc>
      </w:tr>
    </w:tbl>
    <w:p/>
    <w:p>
      <w:r>
        <w:t>Berlin Beers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Beer Brand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Size</w:t>
            </w:r>
          </w:p>
        </w:tc>
        <w:tc>
          <w:tcPr>
            <w:tcW w:type="dxa" w:w="1728"/>
          </w:tcPr>
          <w:p>
            <w:r>
              <w:t>Price (€)</w:t>
            </w:r>
          </w:p>
        </w:tc>
      </w:tr>
      <w:tr>
        <w:tc>
          <w:tcPr>
            <w:tcW w:type="dxa" w:w="1728"/>
          </w:tcPr>
          <w:p>
            <w:r>
              <w:t>B1</w:t>
            </w:r>
          </w:p>
        </w:tc>
        <w:tc>
          <w:tcPr>
            <w:tcW w:type="dxa" w:w="1728"/>
          </w:tcPr>
          <w:p>
            <w:r>
              <w:t>Berliner Kindl Pils</w:t>
            </w:r>
          </w:p>
        </w:tc>
        <w:tc>
          <w:tcPr>
            <w:tcW w:type="dxa" w:w="1728"/>
          </w:tcPr>
          <w:p>
            <w:r>
              <w:t>Pilsner</w:t>
            </w:r>
          </w:p>
        </w:tc>
        <w:tc>
          <w:tcPr>
            <w:tcW w:type="dxa" w:w="1728"/>
          </w:tcPr>
          <w:p>
            <w:r>
              <w:t>0.5L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</w:tr>
      <w:tr>
        <w:tc>
          <w:tcPr>
            <w:tcW w:type="dxa" w:w="1728"/>
          </w:tcPr>
          <w:p>
            <w:r>
              <w:t>B2</w:t>
            </w:r>
          </w:p>
        </w:tc>
        <w:tc>
          <w:tcPr>
            <w:tcW w:type="dxa" w:w="1728"/>
          </w:tcPr>
          <w:p>
            <w:r>
              <w:t>BRLO Pale Ale</w:t>
            </w:r>
          </w:p>
        </w:tc>
        <w:tc>
          <w:tcPr>
            <w:tcW w:type="dxa" w:w="1728"/>
          </w:tcPr>
          <w:p>
            <w:r>
              <w:t>Craft Pale Ale</w:t>
            </w:r>
          </w:p>
        </w:tc>
        <w:tc>
          <w:tcPr>
            <w:tcW w:type="dxa" w:w="1728"/>
          </w:tcPr>
          <w:p>
            <w:r>
              <w:t>0.33L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  <w:tr>
        <w:tc>
          <w:tcPr>
            <w:tcW w:type="dxa" w:w="1728"/>
          </w:tcPr>
          <w:p>
            <w:r>
              <w:t>B3</w:t>
            </w:r>
          </w:p>
        </w:tc>
        <w:tc>
          <w:tcPr>
            <w:tcW w:type="dxa" w:w="1728"/>
          </w:tcPr>
          <w:p>
            <w:r>
              <w:t>Rothaus Tannenzäpfle</w:t>
            </w:r>
          </w:p>
        </w:tc>
        <w:tc>
          <w:tcPr>
            <w:tcW w:type="dxa" w:w="1728"/>
          </w:tcPr>
          <w:p>
            <w:r>
              <w:t>Lager / Pils</w:t>
            </w:r>
          </w:p>
        </w:tc>
        <w:tc>
          <w:tcPr>
            <w:tcW w:type="dxa" w:w="1728"/>
          </w:tcPr>
          <w:p>
            <w:r>
              <w:t>0.33L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</w:tr>
      <w:tr>
        <w:tc>
          <w:tcPr>
            <w:tcW w:type="dxa" w:w="1728"/>
          </w:tcPr>
          <w:p>
            <w:r>
              <w:t>B4</w:t>
            </w:r>
          </w:p>
        </w:tc>
        <w:tc>
          <w:tcPr>
            <w:tcW w:type="dxa" w:w="1728"/>
          </w:tcPr>
          <w:p>
            <w:r>
              <w:t>Berliner Weisse (Rot/Grün)</w:t>
            </w:r>
          </w:p>
        </w:tc>
        <w:tc>
          <w:tcPr>
            <w:tcW w:type="dxa" w:w="1728"/>
          </w:tcPr>
          <w:p>
            <w:r>
              <w:t>Sour Wheat Beer</w:t>
            </w:r>
          </w:p>
        </w:tc>
        <w:tc>
          <w:tcPr>
            <w:tcW w:type="dxa" w:w="1728"/>
          </w:tcPr>
          <w:p>
            <w:r>
              <w:t>0.33L</w:t>
            </w:r>
          </w:p>
        </w:tc>
        <w:tc>
          <w:tcPr>
            <w:tcW w:type="dxa" w:w="1728"/>
          </w:tcPr>
          <w:p>
            <w:r>
              <w:t>4.20</w:t>
            </w:r>
          </w:p>
        </w:tc>
      </w:tr>
    </w:tbl>
    <w:p/>
    <w:p>
      <w:pPr>
        <w:pStyle w:val="Heading1"/>
      </w:pPr>
      <w:r>
        <w:t>🧾 Special Instructions / Dietary Info</w:t>
      </w:r>
    </w:p>
    <w:p>
      <w:r>
        <w:t>• Vegan, Vegetarian, and Non-Vegetarian clearly marked</w:t>
      </w:r>
    </w:p>
    <w:p>
      <w:r>
        <w:t>• Halal: Vegan &amp; Vegetarian options only</w:t>
      </w:r>
    </w:p>
    <w:p>
      <w:r>
        <w:t>• Gluten/Nut/Dairy Allergies: Handled via dialog</w:t>
      </w:r>
    </w:p>
    <w:p>
      <w:r>
        <w:t>• Spicy Levels: Customer can request “mild”, “spicy”, or “extra spicy”</w:t>
      </w:r>
    </w:p>
    <w:p>
      <w:r>
        <w:br/>
        <w:t>---</w:t>
      </w:r>
    </w:p>
    <w:p>
      <w:pPr>
        <w:pStyle w:val="Heading2"/>
      </w:pPr>
      <w:r>
        <w:t>🧾 Allergy Note</w:t>
        <w:br/>
        <w:t>Please inform us of any food allergies when placing your order.</w:t>
        <w:br/>
        <w:t>While we take every precaution to avoid cross-contamination, our kitchen handles:</w:t>
        <w:br/>
        <w:t>- Gluten 🌾, Nuts 🥜, Dairy 🧀, Soy, and other allergens.</w:t>
        <w:br/>
        <w:t>Vegan and Vegetarian items are Halal by default.</w:t>
        <w:br/>
        <w:t>Gluten-Free and Nut-Free options can be prepared on request.</w:t>
      </w:r>
    </w:p>
    <w:p>
      <w:r>
        <w:t>Please inform us of any food allergies when placing your order. While we take every precaution to avoid cross-contamination, our pizzas are prepared in a kitchen that handles gluten, dairy, soy, nuts, and other allergens.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